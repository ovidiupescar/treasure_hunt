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Names and QR Codes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</w:tcPr>
          <w:p>
            <w:r>
              <w:t>Name</w:t>
            </w:r>
          </w:p>
        </w:tc>
        <w:tc>
          <w:tcPr>
            <w:tcW w:type="dxa" w:w="2700"/>
          </w:tcPr>
          <w:p>
            <w:r>
              <w:t>QR Code</w:t>
            </w:r>
          </w:p>
        </w:tc>
        <w:tc>
          <w:tcPr>
            <w:tcW w:type="dxa" w:w="2700"/>
          </w:tcPr>
          <w:p>
            <w:r>
              <w:t>Name</w:t>
            </w:r>
          </w:p>
        </w:tc>
        <w:tc>
          <w:tcPr>
            <w:tcW w:type="dxa" w:w="2700"/>
          </w:tcPr>
          <w:p>
            <w:r>
              <w:t>QR Code</w:t>
            </w:r>
          </w:p>
        </w:tc>
      </w:tr>
      <w:tr>
        <w:tc>
          <w:tcPr>
            <w:tcW w:type="dxa" w:w="2700"/>
          </w:tcPr>
          <w:p>
            <w:r>
              <w:t>John Doe</w:t>
            </w:r>
          </w:p>
        </w:tc>
        <w:tc>
          <w:tcPr>
            <w:tcW w:type="dxa" w:w="270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</w:tcPr>
          <w:p>
            <w:r>
              <w:t>Jane Smith</w:t>
            </w:r>
          </w:p>
        </w:tc>
        <w:tc>
          <w:tcPr>
            <w:tcW w:type="dxa" w:w="270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</w:tcPr>
          <w:p>
            <w:r>
              <w:t>John Doe</w:t>
            </w:r>
          </w:p>
        </w:tc>
        <w:tc>
          <w:tcPr>
            <w:tcW w:type="dxa" w:w="270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</w:tcPr>
          <w:p>
            <w:r>
              <w:t>Jane Smith</w:t>
            </w:r>
          </w:p>
        </w:tc>
        <w:tc>
          <w:tcPr>
            <w:tcW w:type="dxa" w:w="270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</w:tcPr>
          <w:p>
            <w:r>
              <w:t>John Doe</w:t>
            </w:r>
          </w:p>
        </w:tc>
        <w:tc>
          <w:tcPr>
            <w:tcW w:type="dxa" w:w="270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</w:tcPr>
          <w:p>
            <w:r>
              <w:t>Jane Smith</w:t>
            </w:r>
          </w:p>
        </w:tc>
        <w:tc>
          <w:tcPr>
            <w:tcW w:type="dxa" w:w="270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</w:tcPr>
          <w:p>
            <w:r>
              <w:t>John Doe</w:t>
            </w:r>
          </w:p>
        </w:tc>
        <w:tc>
          <w:tcPr>
            <w:tcW w:type="dxa" w:w="270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</w:tcPr>
          <w:p>
            <w:r>
              <w:t>Jane Smith</w:t>
            </w:r>
          </w:p>
        </w:tc>
        <w:tc>
          <w:tcPr>
            <w:tcW w:type="dxa" w:w="270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</w:tcPr>
          <w:p>
            <w:r>
              <w:t>John Doe</w:t>
            </w:r>
          </w:p>
        </w:tc>
        <w:tc>
          <w:tcPr>
            <w:tcW w:type="dxa" w:w="270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</w:tcPr>
          <w:p>
            <w:r>
              <w:t>Jane Smith</w:t>
            </w:r>
          </w:p>
        </w:tc>
        <w:tc>
          <w:tcPr>
            <w:tcW w:type="dxa" w:w="270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</w:tcPr>
          <w:p>
            <w:r>
              <w:t>John Doe</w:t>
            </w:r>
          </w:p>
        </w:tc>
        <w:tc>
          <w:tcPr>
            <w:tcW w:type="dxa" w:w="270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</w:tcPr>
          <w:p>
            <w:r>
              <w:t>Jane Smith</w:t>
            </w:r>
          </w:p>
        </w:tc>
        <w:tc>
          <w:tcPr>
            <w:tcW w:type="dxa" w:w="270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</w:tcPr>
          <w:p>
            <w:r>
              <w:t>John Doe</w:t>
            </w:r>
          </w:p>
        </w:tc>
        <w:tc>
          <w:tcPr>
            <w:tcW w:type="dxa" w:w="270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</w:tcPr>
          <w:p>
            <w:r>
              <w:t>Jane Smith</w:t>
            </w:r>
          </w:p>
        </w:tc>
        <w:tc>
          <w:tcPr>
            <w:tcW w:type="dxa" w:w="270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</w:tcPr>
          <w:p>
            <w:r>
              <w:t>John Doe</w:t>
            </w:r>
          </w:p>
        </w:tc>
        <w:tc>
          <w:tcPr>
            <w:tcW w:type="dxa" w:w="270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</w:tcPr>
          <w:p>
            <w:r>
              <w:t>Jane Smith</w:t>
            </w:r>
          </w:p>
        </w:tc>
        <w:tc>
          <w:tcPr>
            <w:tcW w:type="dxa" w:w="270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</w:tcPr>
          <w:p>
            <w:r>
              <w:t>John Doe</w:t>
            </w:r>
          </w:p>
        </w:tc>
        <w:tc>
          <w:tcPr>
            <w:tcW w:type="dxa" w:w="270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</w:tcPr>
          <w:p>
            <w:r>
              <w:t>Jane Smith</w:t>
            </w:r>
          </w:p>
        </w:tc>
        <w:tc>
          <w:tcPr>
            <w:tcW w:type="dxa" w:w="270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</w:tcPr>
          <w:p>
            <w:r>
              <w:t>John Doe</w:t>
            </w:r>
          </w:p>
        </w:tc>
        <w:tc>
          <w:tcPr>
            <w:tcW w:type="dxa" w:w="270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</w:tcPr>
          <w:p>
            <w:r>
              <w:t>Jane Smith</w:t>
            </w:r>
          </w:p>
        </w:tc>
        <w:tc>
          <w:tcPr>
            <w:tcW w:type="dxa" w:w="270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</w:tcPr>
          <w:p>
            <w:r>
              <w:t>John Doe</w:t>
            </w:r>
          </w:p>
        </w:tc>
        <w:tc>
          <w:tcPr>
            <w:tcW w:type="dxa" w:w="270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</w:tcPr>
          <w:p>
            <w:r>
              <w:t>Jane Smith</w:t>
            </w:r>
          </w:p>
        </w:tc>
        <w:tc>
          <w:tcPr>
            <w:tcW w:type="dxa" w:w="270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</w:tcPr>
          <w:p>
            <w:r>
              <w:t>John Doe</w:t>
            </w:r>
          </w:p>
        </w:tc>
        <w:tc>
          <w:tcPr>
            <w:tcW w:type="dxa" w:w="270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</w:tcPr>
          <w:p>
            <w:r>
              <w:t>Jane Smith</w:t>
            </w:r>
          </w:p>
        </w:tc>
        <w:tc>
          <w:tcPr>
            <w:tcW w:type="dxa" w:w="270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</w:tcPr>
          <w:p>
            <w:r>
              <w:t>John Doe</w:t>
            </w:r>
          </w:p>
        </w:tc>
        <w:tc>
          <w:tcPr>
            <w:tcW w:type="dxa" w:w="270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</w:tcPr>
          <w:p>
            <w:r>
              <w:t>Jane Smith</w:t>
            </w:r>
          </w:p>
        </w:tc>
        <w:tc>
          <w:tcPr>
            <w:tcW w:type="dxa" w:w="270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</w:tcPr>
          <w:p>
            <w:r>
              <w:t>John Doe</w:t>
            </w:r>
          </w:p>
        </w:tc>
        <w:tc>
          <w:tcPr>
            <w:tcW w:type="dxa" w:w="270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</w:tcPr>
          <w:p>
            <w:r>
              <w:t>Jane Smith</w:t>
            </w:r>
          </w:p>
        </w:tc>
        <w:tc>
          <w:tcPr>
            <w:tcW w:type="dxa" w:w="270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</w:tcPr>
          <w:p>
            <w:r>
              <w:t>John Doe</w:t>
            </w:r>
          </w:p>
        </w:tc>
        <w:tc>
          <w:tcPr>
            <w:tcW w:type="dxa" w:w="270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</w:tcPr>
          <w:p>
            <w:r>
              <w:t>Jane Smith</w:t>
            </w:r>
          </w:p>
        </w:tc>
        <w:tc>
          <w:tcPr>
            <w:tcW w:type="dxa" w:w="270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