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Names and QR Codes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</w:tbl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sectPr w:rsidR="00FC693F" w:rsidRPr="0006063C" w:rsidSect="00034616">
      <w:footerReference w:type="default" r:id="rId9"/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</w: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numele doc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header" Target="header1.xml"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