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Names and QR Codes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QR Code</w:t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John Doe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t>Jane Smith</w:t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